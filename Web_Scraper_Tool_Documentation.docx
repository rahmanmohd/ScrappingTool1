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187BA">
      <w:pPr>
        <w:pStyle w:val="36"/>
      </w:pPr>
      <w:r>
        <w:t>Web Scraper Tool Documentation</w:t>
      </w:r>
    </w:p>
    <w:p w14:paraId="20BB3952">
      <w:pPr>
        <w:pStyle w:val="2"/>
      </w:pPr>
      <w:r>
        <w:t>Overview</w:t>
      </w:r>
    </w:p>
    <w:p w14:paraId="3E90D776">
      <w:r>
        <w:t>A comprehensive web scraping tool designed to extract company information from websites with a user-friendly interface and multiple export formats.</w:t>
      </w:r>
    </w:p>
    <w:p w14:paraId="6A302FFA">
      <w:pPr>
        <w:pStyle w:val="2"/>
      </w:pPr>
      <w:r>
        <w:t>Features Implemented</w:t>
      </w:r>
    </w:p>
    <w:p w14:paraId="046DEDA6">
      <w:pPr>
        <w:pStyle w:val="3"/>
      </w:pPr>
      <w:r>
        <w:t>Core Features (Minimal Requirements)</w:t>
      </w:r>
    </w:p>
    <w:p w14:paraId="057D20ED">
      <w:pPr>
        <w:pStyle w:val="23"/>
      </w:pPr>
      <w:r>
        <w:t>✅ Input Handling: Accept multiple URLs for scraping</w:t>
      </w:r>
    </w:p>
    <w:p w14:paraId="286DC81D">
      <w:pPr>
        <w:pStyle w:val="23"/>
      </w:pPr>
      <w:r>
        <w:t>✅ Basic Data Extraction: Extract company name, website URL, and contact information</w:t>
      </w:r>
    </w:p>
    <w:p w14:paraId="41489CA2">
      <w:pPr>
        <w:pStyle w:val="23"/>
      </w:pPr>
      <w:r>
        <w:t>✅ Error Handling: Graceful handling of network errors and missing data</w:t>
      </w:r>
    </w:p>
    <w:p w14:paraId="0C2FE1BB">
      <w:pPr>
        <w:pStyle w:val="23"/>
      </w:pPr>
      <w:r>
        <w:t>✅ Structured Output: Export data in JSON, CSV, and Excel formats</w:t>
      </w:r>
    </w:p>
    <w:p w14:paraId="6CD39153">
      <w:pPr>
        <w:pStyle w:val="3"/>
      </w:pPr>
      <w:r>
        <w:t>Enhanced Features (Optional Requirements)</w:t>
      </w:r>
    </w:p>
    <w:p w14:paraId="27BA7C74">
      <w:pPr>
        <w:pStyle w:val="23"/>
      </w:pPr>
      <w:r>
        <w:t>✅ Extended Contact Information: Social media profiles, phone numbers, email addresses</w:t>
      </w:r>
    </w:p>
    <w:p w14:paraId="1EE63D1E">
      <w:pPr>
        <w:pStyle w:val="23"/>
      </w:pPr>
      <w:r>
        <w:t>✅ Company Overview: Description, keywords, and address extraction</w:t>
      </w:r>
    </w:p>
    <w:p w14:paraId="1A96B769">
      <w:pPr>
        <w:pStyle w:val="23"/>
      </w:pPr>
      <w:r>
        <w:t>✅ Data Cleaning: Text normalization and validation</w:t>
      </w:r>
    </w:p>
    <w:p w14:paraId="6739FB73">
      <w:pPr>
        <w:pStyle w:val="23"/>
      </w:pPr>
      <w:r>
        <w:t>✅ User Interface: Modern web interface with real-time progress tracking</w:t>
      </w:r>
    </w:p>
    <w:p w14:paraId="5F31484B">
      <w:pPr>
        <w:pStyle w:val="23"/>
      </w:pPr>
      <w:r>
        <w:t>✅ Multiple Export Formats: JSON, CSV, and Excel with professional formatting</w:t>
      </w:r>
    </w:p>
    <w:p w14:paraId="19FBB754">
      <w:pPr>
        <w:pStyle w:val="23"/>
      </w:pPr>
      <w:r>
        <w:t>✅ Statistics Dashboard: Success rates and scraping analytics</w:t>
      </w:r>
    </w:p>
    <w:p w14:paraId="795FC80F">
      <w:pPr>
        <w:pStyle w:val="2"/>
      </w:pPr>
      <w:r>
        <w:t>Technology Stack</w:t>
      </w:r>
    </w:p>
    <w:p w14:paraId="58CF7970">
      <w:pPr>
        <w:pStyle w:val="23"/>
      </w:pPr>
      <w:r>
        <w:t>Backend: Python Flask</w:t>
      </w:r>
    </w:p>
    <w:p w14:paraId="0C46BFD5">
      <w:pPr>
        <w:pStyle w:val="23"/>
      </w:pPr>
      <w:r>
        <w:t>Frontend: HTML, CSS (Tailwind CSS), JavaScript</w:t>
      </w:r>
    </w:p>
    <w:p w14:paraId="5BE647E6">
      <w:pPr>
        <w:pStyle w:val="23"/>
      </w:pPr>
      <w:r>
        <w:t>Libraries:</w:t>
      </w:r>
    </w:p>
    <w:p w14:paraId="0A255EAA">
      <w:pPr>
        <w:pStyle w:val="23"/>
      </w:pPr>
      <w:r>
        <w:t>- requests - HTTP requests</w:t>
      </w:r>
    </w:p>
    <w:p w14:paraId="6A450BE4">
      <w:pPr>
        <w:pStyle w:val="23"/>
      </w:pPr>
      <w:r>
        <w:t>- beautifulsoup4 - HTML parsing</w:t>
      </w:r>
    </w:p>
    <w:p w14:paraId="49A8287B">
      <w:pPr>
        <w:pStyle w:val="23"/>
      </w:pPr>
      <w:r>
        <w:t>- openpyxl - Excel file generation</w:t>
      </w:r>
    </w:p>
    <w:p w14:paraId="5C95144F">
      <w:pPr>
        <w:pStyle w:val="23"/>
      </w:pPr>
      <w:r>
        <w:t>- selenium - Dynamic content handling (optional)</w:t>
      </w:r>
    </w:p>
    <w:p w14:paraId="62BC22DB">
      <w:pPr>
        <w:pStyle w:val="2"/>
      </w:pPr>
      <w:r>
        <w:t>Usage Instructions</w:t>
      </w:r>
    </w:p>
    <w:p w14:paraId="770BDD1C">
      <w:pPr>
        <w:pStyle w:val="3"/>
      </w:pPr>
      <w:r>
        <w:t>Web Interface</w:t>
      </w:r>
    </w:p>
    <w:p w14:paraId="49E65848">
      <w:pPr>
        <w:pStyle w:val="29"/>
      </w:pPr>
      <w:r>
        <w:t>Enter one or more website URLs (one per line)</w:t>
      </w:r>
    </w:p>
    <w:p w14:paraId="1110A4D7">
      <w:pPr>
        <w:pStyle w:val="29"/>
      </w:pPr>
      <w:r>
        <w:t>Click 'Start Scraping' to begin extraction</w:t>
      </w:r>
    </w:p>
    <w:p w14:paraId="3C84A084">
      <w:pPr>
        <w:pStyle w:val="29"/>
      </w:pPr>
      <w:r>
        <w:t>Results will appear below with detailed company information</w:t>
      </w:r>
    </w:p>
    <w:p w14:paraId="3103297D">
      <w:pPr>
        <w:pStyle w:val="29"/>
      </w:pPr>
      <w:r>
        <w:t>Use the export buttons to download data in JSON, CSV, or Excel format</w:t>
      </w:r>
    </w:p>
    <w:p w14:paraId="4D2D7CA6">
      <w:pPr>
        <w:pStyle w:val="2"/>
      </w:pPr>
      <w:r>
        <w:t>API Endpoints</w:t>
      </w:r>
    </w:p>
    <w:p w14:paraId="4330A2CA">
      <w:r>
        <w:t>POST /api/scrape</w:t>
      </w:r>
      <w:r>
        <w:br w:type="textWrapping"/>
      </w:r>
      <w:r>
        <w:t>Content-Type: application/json</w:t>
      </w:r>
      <w:r>
        <w:br w:type="textWrapping"/>
      </w:r>
      <w:r>
        <w:t>{</w:t>
      </w:r>
      <w:r>
        <w:br w:type="textWrapping"/>
      </w:r>
      <w:r>
        <w:t xml:space="preserve">  "urls": ["https://example.com"]</w:t>
      </w:r>
      <w:r>
        <w:br w:type="textWrapping"/>
      </w:r>
      <w:r>
        <w:t>}</w:t>
      </w:r>
    </w:p>
    <w:p w14:paraId="48D59406">
      <w:r>
        <w:t>POST /api/export</w:t>
      </w:r>
      <w:r>
        <w:br w:type="textWrapping"/>
      </w:r>
      <w:r>
        <w:t>Content-Type: application/json</w:t>
      </w:r>
      <w:r>
        <w:br w:type="textWrapping"/>
      </w:r>
      <w:r>
        <w:t>{</w:t>
      </w:r>
      <w:r>
        <w:br w:type="textWrapping"/>
      </w:r>
      <w:r>
        <w:t xml:space="preserve">  "results": [...],</w:t>
      </w:r>
      <w:r>
        <w:br w:type="textWrapping"/>
      </w:r>
      <w:r>
        <w:t xml:space="preserve">  "format": "json|csv|excel"</w:t>
      </w:r>
      <w:r>
        <w:br w:type="textWrapping"/>
      </w:r>
      <w:r>
        <w:t>}</w:t>
      </w:r>
    </w:p>
    <w:p w14:paraId="0D0BC5C8">
      <w:r>
        <w:t>POST /api/analyze</w:t>
      </w:r>
      <w:r>
        <w:br w:type="textWrapping"/>
      </w:r>
      <w:r>
        <w:t>Content-Type: application/json</w:t>
      </w:r>
      <w:r>
        <w:br w:type="textWrapping"/>
      </w:r>
      <w:r>
        <w:t>{</w:t>
      </w:r>
      <w:r>
        <w:br w:type="textWrapping"/>
      </w:r>
      <w:r>
        <w:t xml:space="preserve">  "results": [...]</w:t>
      </w:r>
      <w:r>
        <w:br w:type="textWrapping"/>
      </w:r>
      <w:r>
        <w:t>}</w:t>
      </w:r>
    </w:p>
    <w:p w14:paraId="1212E0CF">
      <w:pPr>
        <w:pStyle w:val="2"/>
      </w:pPr>
      <w:r>
        <w:t>Data Extraction Levels</w:t>
      </w:r>
    </w:p>
    <w:p w14:paraId="2C3B52EB">
      <w:pPr>
        <w:pStyle w:val="3"/>
      </w:pPr>
      <w:r>
        <w:t>Level 1 - Basic (Implemented)</w:t>
      </w:r>
    </w:p>
    <w:p w14:paraId="2DDEB277">
      <w:pPr>
        <w:pStyle w:val="23"/>
      </w:pPr>
      <w:r>
        <w:t>Company name</w:t>
      </w:r>
    </w:p>
    <w:p w14:paraId="199F6C69">
      <w:pPr>
        <w:pStyle w:val="23"/>
      </w:pPr>
      <w:r>
        <w:t>Website URL</w:t>
      </w:r>
    </w:p>
    <w:p w14:paraId="7E618904">
      <w:pPr>
        <w:pStyle w:val="23"/>
      </w:pPr>
      <w:r>
        <w:t>Basic contact information (emails, phone numbers)</w:t>
      </w:r>
    </w:p>
    <w:p w14:paraId="113B9AD4">
      <w:pPr>
        <w:pStyle w:val="3"/>
      </w:pPr>
      <w:r>
        <w:t>Level 2 - Enhanced (Implemented)</w:t>
      </w:r>
    </w:p>
    <w:p w14:paraId="15EE41F2">
      <w:pPr>
        <w:pStyle w:val="23"/>
      </w:pPr>
      <w:r>
        <w:t>Social media profiles</w:t>
      </w:r>
    </w:p>
    <w:p w14:paraId="5D916DB4">
      <w:pPr>
        <w:pStyle w:val="23"/>
      </w:pPr>
      <w:r>
        <w:t>Company description/tagline</w:t>
      </w:r>
    </w:p>
    <w:p w14:paraId="2486867A">
      <w:pPr>
        <w:pStyle w:val="23"/>
      </w:pPr>
      <w:r>
        <w:t>Keywords and industry information</w:t>
      </w:r>
    </w:p>
    <w:p w14:paraId="730D4E7C">
      <w:pPr>
        <w:pStyle w:val="23"/>
      </w:pPr>
      <w:r>
        <w:t>Physical address</w:t>
      </w:r>
    </w:p>
    <w:p w14:paraId="3E704004">
      <w:pPr>
        <w:pStyle w:val="3"/>
      </w:pPr>
      <w:r>
        <w:t>Level 3 - Advanced (Partially Implemented)</w:t>
      </w:r>
    </w:p>
    <w:p w14:paraId="636F43F6">
      <w:pPr>
        <w:pStyle w:val="23"/>
      </w:pPr>
      <w:r>
        <w:t>Data cleaning and normalization</w:t>
      </w:r>
    </w:p>
    <w:p w14:paraId="7A0CBE87">
      <w:pPr>
        <w:pStyle w:val="23"/>
      </w:pPr>
      <w:r>
        <w:t>Error handling and validation</w:t>
      </w:r>
    </w:p>
    <w:p w14:paraId="55D5C1D8">
      <w:pPr>
        <w:pStyle w:val="23"/>
      </w:pPr>
      <w:r>
        <w:t>Export capabilities</w:t>
      </w:r>
    </w:p>
    <w:p w14:paraId="3FA73D80">
      <w:pPr>
        <w:pStyle w:val="23"/>
      </w:pPr>
      <w:r>
        <w:t>Analytics and statistics</w:t>
      </w:r>
    </w:p>
    <w:p w14:paraId="670A331E">
      <w:pPr>
        <w:pStyle w:val="2"/>
      </w:pPr>
      <w:r>
        <w:t>Sample Output</w:t>
      </w:r>
    </w:p>
    <w:p w14:paraId="4BA86741">
      <w:r>
        <w:t>Example JSON Output:</w:t>
      </w:r>
    </w:p>
    <w:p w14:paraId="72D37A1D">
      <w:r>
        <w:t>{</w:t>
      </w:r>
      <w:r>
        <w:br w:type="textWrapping"/>
      </w:r>
      <w:r>
        <w:t xml:space="preserve">  "results": [</w:t>
      </w:r>
      <w:r>
        <w:br w:type="textWrapping"/>
      </w:r>
      <w:r>
        <w:t xml:space="preserve">    {</w:t>
      </w:r>
      <w:r>
        <w:br w:type="textWrapping"/>
      </w:r>
      <w:r>
        <w:t xml:space="preserve">      "company_name": "GitHub",</w:t>
      </w:r>
      <w:r>
        <w:br w:type="textWrapping"/>
      </w:r>
      <w:r>
        <w:t xml:space="preserve">      "website_url": "https://github.com",</w:t>
      </w:r>
      <w:r>
        <w:br w:type="textWrapping"/>
      </w:r>
      <w:r>
        <w:t xml:space="preserve">      "emails": [],</w:t>
      </w:r>
      <w:r>
        <w:br w:type="textWrapping"/>
      </w:r>
      <w:r>
        <w:t xml:space="preserve">      "phones": [],</w:t>
      </w:r>
      <w:r>
        <w:br w:type="textWrapping"/>
      </w:r>
      <w:r>
        <w:t xml:space="preserve">      "description": "GitHub is where people build software...",</w:t>
      </w:r>
      <w:r>
        <w:br w:type="textWrapping"/>
      </w:r>
      <w:r>
        <w:t xml:space="preserve">      "keywords": "N/A",</w:t>
      </w:r>
      <w:r>
        <w:br w:type="textWrapping"/>
      </w:r>
      <w:r>
        <w:t xml:space="preserve">      "address": "N/A",</w:t>
      </w:r>
      <w:r>
        <w:br w:type="textWrapping"/>
      </w:r>
      <w:r>
        <w:t xml:space="preserve">      "social_links": [</w:t>
      </w:r>
      <w:r>
        <w:br w:type="textWrapping"/>
      </w:r>
      <w:r>
        <w:t xml:space="preserve">        "https://www.linkedin.com/company/github",</w:t>
      </w:r>
      <w:r>
        <w:br w:type="textWrapping"/>
      </w:r>
      <w:r>
        <w:t xml:space="preserve">        "https://www.instagram.com/github"</w:t>
      </w:r>
      <w:r>
        <w:br w:type="textWrapping"/>
      </w:r>
      <w:r>
        <w:t xml:space="preserve">      ],</w:t>
      </w:r>
      <w:r>
        <w:br w:type="textWrapping"/>
      </w:r>
      <w:r>
        <w:t xml:space="preserve">      "status": "success",</w:t>
      </w:r>
      <w:r>
        <w:br w:type="textWrapping"/>
      </w:r>
      <w:r>
        <w:t xml:space="preserve">      "scraped_at": "2025-07-02 10:42:30"</w:t>
      </w:r>
      <w:r>
        <w:br w:type="textWrapping"/>
      </w:r>
      <w:r>
        <w:t xml:space="preserve">    }</w:t>
      </w:r>
      <w:r>
        <w:br w:type="textWrapping"/>
      </w:r>
      <w:r>
        <w:t xml:space="preserve">  ]</w:t>
      </w:r>
      <w:r>
        <w:br w:type="textWrapping"/>
      </w:r>
      <w:r>
        <w:t>}</w:t>
      </w:r>
    </w:p>
    <w:p w14:paraId="23B6A9A8">
      <w:pPr>
        <w:pStyle w:val="2"/>
      </w:pPr>
      <w:r>
        <w:t>Design Decisions and Assumptions</w:t>
      </w:r>
    </w:p>
    <w:p w14:paraId="501943E8">
      <w:pPr>
        <w:pStyle w:val="3"/>
      </w:pPr>
      <w:r>
        <w:t>Architecture Decisions</w:t>
      </w:r>
    </w:p>
    <w:p w14:paraId="1D747B45">
      <w:pPr>
        <w:pStyle w:val="23"/>
      </w:pPr>
      <w:r>
        <w:t>Flask Backend for rapid development</w:t>
      </w:r>
    </w:p>
    <w:p w14:paraId="3945F533">
      <w:pPr>
        <w:pStyle w:val="23"/>
      </w:pPr>
      <w:r>
        <w:t>Modular Design</w:t>
      </w:r>
    </w:p>
    <w:p w14:paraId="27A0B5F0">
      <w:pPr>
        <w:pStyle w:val="23"/>
      </w:pPr>
      <w:r>
        <w:t>RESTful API</w:t>
      </w:r>
    </w:p>
    <w:p w14:paraId="3497685D">
      <w:pPr>
        <w:pStyle w:val="23"/>
      </w:pPr>
      <w:r>
        <w:t>Responsive UI with Tailwind CSS</w:t>
      </w:r>
    </w:p>
    <w:p w14:paraId="00E83173">
      <w:pPr>
        <w:pStyle w:val="3"/>
      </w:pPr>
      <w:r>
        <w:t>Data Extraction Strategy</w:t>
      </w:r>
    </w:p>
    <w:p w14:paraId="42B46B2E">
      <w:pPr>
        <w:pStyle w:val="23"/>
      </w:pPr>
      <w:r>
        <w:t>Multiple Selectors</w:t>
      </w:r>
    </w:p>
    <w:p w14:paraId="613B3C9D">
      <w:pPr>
        <w:pStyle w:val="23"/>
      </w:pPr>
      <w:r>
        <w:t>Fallback Methods</w:t>
      </w:r>
    </w:p>
    <w:p w14:paraId="52980E79">
      <w:pPr>
        <w:pStyle w:val="23"/>
      </w:pPr>
      <w:r>
        <w:t>Text Cleaning</w:t>
      </w:r>
    </w:p>
    <w:p w14:paraId="40672755">
      <w:pPr>
        <w:pStyle w:val="23"/>
      </w:pPr>
      <w:r>
        <w:t>Rate Limiting</w:t>
      </w:r>
    </w:p>
    <w:p w14:paraId="5C1E5308">
      <w:pPr>
        <w:pStyle w:val="3"/>
      </w:pPr>
      <w:r>
        <w:t>Error Handling</w:t>
      </w:r>
    </w:p>
    <w:p w14:paraId="00AC8C2D">
      <w:pPr>
        <w:pStyle w:val="23"/>
      </w:pPr>
      <w:r>
        <w:t>Graceful Degradation</w:t>
      </w:r>
    </w:p>
    <w:p w14:paraId="14D2EB6B">
      <w:pPr>
        <w:pStyle w:val="23"/>
      </w:pPr>
      <w:r>
        <w:t>Detailed Error Messages</w:t>
      </w:r>
    </w:p>
    <w:p w14:paraId="1B4A986A">
      <w:pPr>
        <w:pStyle w:val="23"/>
      </w:pPr>
      <w:r>
        <w:t>Timeout Handling</w:t>
      </w:r>
    </w:p>
    <w:p w14:paraId="120AB4F9">
      <w:pPr>
        <w:pStyle w:val="23"/>
      </w:pPr>
      <w:r>
        <w:t>Input Validation</w:t>
      </w:r>
    </w:p>
    <w:p w14:paraId="2AC4B286">
      <w:pPr>
        <w:pStyle w:val="3"/>
      </w:pPr>
      <w:r>
        <w:t>Assumptions Made</w:t>
      </w:r>
    </w:p>
    <w:p w14:paraId="20A32024">
      <w:pPr>
        <w:pStyle w:val="23"/>
      </w:pPr>
      <w:r>
        <w:t>Standard HTML structure expected</w:t>
      </w:r>
    </w:p>
    <w:p w14:paraId="13A7CFD9">
      <w:pPr>
        <w:pStyle w:val="23"/>
      </w:pPr>
      <w:r>
        <w:t>Regex used for contact extraction</w:t>
      </w:r>
    </w:p>
    <w:p w14:paraId="3B602DA5">
      <w:pPr>
        <w:pStyle w:val="23"/>
      </w:pPr>
      <w:r>
        <w:t>Focus on major social platforms</w:t>
      </w:r>
    </w:p>
    <w:p w14:paraId="6F939C64">
      <w:pPr>
        <w:pStyle w:val="23"/>
      </w:pPr>
      <w:r>
        <w:t>Optimized for 1-50 URLs per session</w:t>
      </w:r>
    </w:p>
    <w:p w14:paraId="483C40F1">
      <w:pPr>
        <w:pStyle w:val="2"/>
      </w:pPr>
      <w:r>
        <w:t>Testing</w:t>
      </w:r>
    </w:p>
    <w:p w14:paraId="11FC9E10">
      <w:pPr>
        <w:pStyle w:val="23"/>
      </w:pPr>
      <w:r>
        <w:t>✅ Basic URL input and validation</w:t>
      </w:r>
    </w:p>
    <w:p w14:paraId="093AA0B6">
      <w:pPr>
        <w:pStyle w:val="23"/>
      </w:pPr>
      <w:r>
        <w:t>✅ Successful data extraction from major websites</w:t>
      </w:r>
    </w:p>
    <w:p w14:paraId="799E869C">
      <w:pPr>
        <w:pStyle w:val="23"/>
      </w:pPr>
      <w:r>
        <w:t>✅ Error handling for invalid URLs</w:t>
      </w:r>
    </w:p>
    <w:p w14:paraId="7B27F123">
      <w:pPr>
        <w:pStyle w:val="23"/>
      </w:pPr>
      <w:r>
        <w:t>✅ Export functionality in all formats</w:t>
      </w:r>
    </w:p>
    <w:p w14:paraId="3F801F4C">
      <w:pPr>
        <w:pStyle w:val="23"/>
      </w:pPr>
      <w:r>
        <w:t>✅ User interface responsiveness</w:t>
      </w:r>
    </w:p>
    <w:p w14:paraId="307379F2">
      <w:pPr>
        <w:pStyle w:val="3"/>
        <w:rPr>
          <w:rFonts w:hint="default"/>
          <w:lang w:val="en-US"/>
        </w:rPr>
      </w:pPr>
      <w:r>
        <w:t>✅</w:t>
      </w:r>
      <w:r>
        <w:br w:type="textWrapping"/>
      </w:r>
      <w:r>
        <w:br w:type="textWrapping"/>
      </w:r>
      <w:r>
        <w:rPr>
          <w:rFonts w:hint="default"/>
          <w:lang w:val="en-US"/>
        </w:rPr>
        <w:t>Output Screenshot</w:t>
      </w:r>
      <w:r>
        <w:rPr>
          <w:rFonts w:hint="default"/>
          <w:lang w:val="en-US"/>
        </w:rPr>
        <w:drawing>
          <wp:inline distT="0" distB="0" distL="114300" distR="114300">
            <wp:extent cx="5483860" cy="2794635"/>
            <wp:effectExtent l="0" t="0" r="2540" b="9525"/>
            <wp:docPr id="1" name="Picture 1" descr="sample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mple_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40D4">
      <w:pPr>
        <w:rPr>
          <w:rFonts w:hint="default"/>
          <w:lang w:val="en-US"/>
        </w:rPr>
      </w:pPr>
    </w:p>
    <w:p w14:paraId="249E3C2D">
      <w:pPr>
        <w:pStyle w:val="23"/>
        <w:numPr>
          <w:numId w:val="0"/>
        </w:numPr>
        <w:ind w:leftChars="0"/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DB6EF0"/>
    <w:rsid w:val="2C46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Rahman MD</cp:lastModifiedBy>
  <dcterms:modified xsi:type="dcterms:W3CDTF">2025-07-02T18:21:12Z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22EEDCDF0C9E4893871B83108F9B2C99_12</vt:lpwstr>
  </property>
</Properties>
</file>